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Web Programming Lab - Exercise 1</w:t>
      </w:r>
    </w:p>
    <w:p>
      <w:r>
        <w:t>Name: Shoubhit Dash</w:t>
      </w:r>
    </w:p>
    <w:p>
      <w:r>
        <w:t>Registration Number: 23BRS1224</w:t>
      </w:r>
    </w:p>
    <w:p>
      <w:r>
        <w:t>Course Code: BCSE203E</w:t>
      </w:r>
    </w:p>
    <w:p>
      <w:r>
        <w:t>Live URL: https://webprog.nexxel.dev/exercises/1</w:t>
      </w:r>
    </w:p>
    <w:p/>
    <w:p>
      <w:pPr>
        <w:pStyle w:val="Heading1"/>
      </w:pPr>
      <w:r>
        <w:t>Chess</w:t>
      </w:r>
    </w:p>
    <w:p>
      <w:pPr>
        <w:pStyle w:val="Heading2"/>
      </w:pPr>
      <w:r>
        <w:t>HTML</w:t>
      </w:r>
    </w:p>
    <w:p>
      <w:r>
        <w:rPr>
          <w:rFonts w:ascii="Consolas" w:hAnsi="Consolas"/>
          <w:color w:val="646464"/>
          <w:sz w:val="20"/>
        </w:rPr>
        <w:t>HTML</w:t>
      </w:r>
    </w:p>
    <w:p>
      <w:r>
        <w:rPr>
          <w:rFonts w:ascii="Consolas" w:hAnsi="Consolas"/>
          <w:sz w:val="20"/>
        </w:rPr>
        <w:t>&lt;!DOCTYPE html&gt;</w:t>
        <w:br/>
        <w:t>&lt;html lang="en"&gt;</w:t>
        <w:br/>
        <w:t xml:space="preserve">  &lt;head&gt;</w:t>
        <w:br/>
        <w:t xml:space="preserve">    &lt;meta charset="UTF-8" /&gt;</w:t>
        <w:br/>
        <w:t xml:space="preserve">    &lt;meta name="viewport" content="width=device-width, initial-scale=1.0" /&gt;</w:t>
        <w:br/>
        <w:t xml:space="preserve">    &lt;title&gt;Chess Board&lt;/title&gt;</w:t>
        <w:br/>
        <w:t xml:space="preserve">    &lt;style&gt;</w:t>
        <w:br/>
        <w:t xml:space="preserve">      body {</w:t>
        <w:br/>
        <w:t xml:space="preserve">        display: flex;</w:t>
        <w:br/>
        <w:t xml:space="preserve">        justify-content: center;</w:t>
        <w:br/>
        <w:t xml:space="preserve">        align-items: center;</w:t>
        <w:br/>
        <w:t xml:space="preserve">        height: 100vh;</w:t>
        <w:br/>
        <w:t xml:space="preserve">        margin: 0;</w:t>
        <w:br/>
        <w:t xml:space="preserve">        background-color: #fffcf0;</w:t>
        <w:br/>
        <w:t xml:space="preserve">      }</w:t>
        <w:br/>
        <w:br/>
        <w:t xml:space="preserve">      .chessboard {</w:t>
        <w:br/>
        <w:t xml:space="preserve">        display: grid;</w:t>
        <w:br/>
        <w:t xml:space="preserve">        grid-template-columns: repeat(8, 60px);</w:t>
        <w:br/>
        <w:t xml:space="preserve">        grid-template-rows: repeat(8, 60px);</w:t>
        <w:br/>
        <w:t xml:space="preserve">        border: 2px solid #100f0f;</w:t>
        <w:br/>
        <w:t xml:space="preserve">      }</w:t>
        <w:br/>
        <w:br/>
        <w:t xml:space="preserve">      .chessboard div {</w:t>
        <w:br/>
        <w:t xml:space="preserve">        width: 60px;</w:t>
        <w:br/>
        <w:t xml:space="preserve">        height: 60px;</w:t>
        <w:br/>
        <w:t xml:space="preserve">        display: flex;</w:t>
        <w:br/>
        <w:t xml:space="preserve">        justify-content: center;</w:t>
        <w:br/>
        <w:t xml:space="preserve">        align-items: center;</w:t>
        <w:br/>
        <w:t xml:space="preserve">        font-size: 24px;</w:t>
        <w:br/>
        <w:t xml:space="preserve">      }</w:t>
        <w:br/>
        <w:br/>
        <w:t xml:space="preserve">      .black {</w:t>
        <w:br/>
        <w:t xml:space="preserve">        background-color: #008080;</w:t>
        <w:br/>
        <w:t xml:space="preserve">      }</w:t>
        <w:br/>
        <w:br/>
        <w:t xml:space="preserve">      .white {</w:t>
        <w:br/>
        <w:t xml:space="preserve">        background-color: #fff;</w:t>
        <w:br/>
        <w:t xml:space="preserve">      }</w:t>
        <w:br/>
        <w:t xml:space="preserve">    &lt;/style&gt;</w:t>
        <w:br/>
        <w:t xml:space="preserve">  &lt;/head&gt;</w:t>
        <w:br/>
        <w:t xml:space="preserve">  &lt;body&gt;</w:t>
        <w:br/>
        <w:t xml:space="preserve">    &lt;div class="chessboard"&gt;</w:t>
        <w:br/>
        <w:t xml:space="preserve">      &lt;!-- Row 1 --&gt;</w:t>
        <w:br/>
        <w:t xml:space="preserve">      &lt;div class="black"&gt;♜&lt;/div&gt;</w:t>
        <w:br/>
        <w:t xml:space="preserve">      &lt;div class="white"&gt;♞&lt;/div&gt;</w:t>
        <w:br/>
        <w:t xml:space="preserve">      &lt;div class="black"&gt;♝&lt;/div&gt;</w:t>
        <w:br/>
        <w:t xml:space="preserve">      &lt;div class="white"&gt;♛&lt;/div&gt;</w:t>
        <w:br/>
        <w:t xml:space="preserve">      &lt;div class="black"&gt;♚&lt;/div&gt;</w:t>
        <w:br/>
        <w:t xml:space="preserve">      &lt;div class="white"&gt;♝&lt;/div&gt;</w:t>
        <w:br/>
        <w:t xml:space="preserve">      &lt;div class="black"&gt;♞&lt;/div&gt;</w:t>
        <w:br/>
        <w:t xml:space="preserve">      &lt;div class="white"&gt;♜&lt;/div&gt;</w:t>
        <w:br/>
        <w:t xml:space="preserve">      &lt;!-- Row 2 --&gt;</w:t>
        <w:br/>
        <w:t xml:space="preserve">      &lt;div class="white"&gt;♟&lt;/div&gt;</w:t>
        <w:br/>
        <w:t xml:space="preserve">      &lt;div class="black"&gt;♟&lt;/div&gt;</w:t>
        <w:br/>
        <w:t xml:space="preserve">      &lt;div class="white"&gt;♟&lt;/div&gt;</w:t>
        <w:br/>
        <w:t xml:space="preserve">      &lt;div class="black"&gt;♟&lt;/div&gt;</w:t>
        <w:br/>
        <w:t xml:space="preserve">      &lt;div class="white"&gt;♟&lt;/div&gt;</w:t>
        <w:br/>
        <w:t xml:space="preserve">      &lt;div class="black"&gt;♟&lt;/div&gt;</w:t>
        <w:br/>
        <w:t xml:space="preserve">      &lt;div class="white"&gt;♟&lt;/div&gt;</w:t>
        <w:br/>
        <w:t xml:space="preserve">      &lt;div class="black"&gt;♟&lt;/div&gt;</w:t>
        <w:br/>
        <w:t xml:space="preserve">      &lt;!-- Rows 3-6 --&gt;</w:t>
        <w:br/>
        <w:t xml:space="preserve">      &lt;div class="black"&gt;&lt;/div&gt;</w:t>
        <w:br/>
        <w:t xml:space="preserve">      &lt;div class="white"&gt;&lt;/div&gt;</w:t>
        <w:br/>
        <w:t xml:space="preserve">      &lt;div class="black"&gt;&lt;/div&gt;</w:t>
        <w:br/>
        <w:t xml:space="preserve">      &lt;div class="white"&gt;&lt;/div&gt;</w:t>
        <w:br/>
        <w:t xml:space="preserve">      &lt;div class="black"&gt;&lt;/div&gt;</w:t>
        <w:br/>
        <w:t xml:space="preserve">      &lt;div class="white"&gt;&lt;/div&gt;</w:t>
        <w:br/>
        <w:t xml:space="preserve">      &lt;div class="black"&gt;&lt;/div&gt;</w:t>
        <w:br/>
        <w:t xml:space="preserve">      &lt;div class="white"&gt;&lt;/div&gt;</w:t>
        <w:br/>
        <w:t xml:space="preserve">      &lt;div class="white"&gt;&lt;/div&gt;</w:t>
        <w:br/>
        <w:t xml:space="preserve">      &lt;div class="black"&gt;&lt;/div&gt;</w:t>
        <w:br/>
        <w:t xml:space="preserve">      &lt;div class="white"&gt;&lt;/div&gt;</w:t>
        <w:br/>
        <w:t xml:space="preserve">      &lt;div class="black"&gt;&lt;/div&gt;</w:t>
        <w:br/>
        <w:t xml:space="preserve">      &lt;div class="white"&gt;&lt;/div&gt;</w:t>
        <w:br/>
        <w:t xml:space="preserve">      &lt;div class="black"&gt;&lt;/div&gt;</w:t>
        <w:br/>
        <w:t xml:space="preserve">      &lt;div class="white"&gt;&lt;/div&gt;</w:t>
        <w:br/>
        <w:t xml:space="preserve">      &lt;div class="black"&gt;&lt;/div&gt;</w:t>
        <w:br/>
        <w:t xml:space="preserve">      &lt;div class="black"&gt;&lt;/div&gt;</w:t>
        <w:br/>
        <w:t xml:space="preserve">      &lt;div class="white"&gt;&lt;/div&gt;</w:t>
        <w:br/>
        <w:t xml:space="preserve">      &lt;div class="black"&gt;&lt;/div&gt;</w:t>
        <w:br/>
        <w:t xml:space="preserve">      &lt;div class="white"&gt;&lt;/div&gt;</w:t>
        <w:br/>
        <w:t xml:space="preserve">      &lt;div class="black"&gt;&lt;/div&gt;</w:t>
        <w:br/>
        <w:t xml:space="preserve">      &lt;div class="white"&gt;&lt;/div&gt;</w:t>
        <w:br/>
        <w:t xml:space="preserve">      &lt;div class="black"&gt;&lt;/div&gt;</w:t>
        <w:br/>
        <w:t xml:space="preserve">      &lt;div class="white"&gt;&lt;/div&gt;</w:t>
        <w:br/>
        <w:t xml:space="preserve">      &lt;div class="white"&gt;&lt;/div&gt;</w:t>
        <w:br/>
        <w:t xml:space="preserve">      &lt;div class="black"&gt;&lt;/div&gt;</w:t>
        <w:br/>
        <w:t xml:space="preserve">      &lt;div class="white"&gt;&lt;/div&gt;</w:t>
        <w:br/>
        <w:t xml:space="preserve">      &lt;div class="black"&gt;&lt;/div&gt;</w:t>
        <w:br/>
        <w:t xml:space="preserve">      &lt;div class="white"&gt;&lt;/div&gt;</w:t>
        <w:br/>
        <w:t xml:space="preserve">      &lt;div class="black"&gt;&lt;/div&gt;</w:t>
        <w:br/>
        <w:t xml:space="preserve">      &lt;div class="white"&gt;&lt;/div&gt;</w:t>
        <w:br/>
        <w:t xml:space="preserve">      &lt;div class="black"&gt;&lt;/div&gt;</w:t>
        <w:br/>
        <w:t xml:space="preserve">      &lt;!-- Row 7 --&gt;</w:t>
        <w:br/>
        <w:t xml:space="preserve">      &lt;div class="black"&gt;♙&lt;/div&gt;</w:t>
        <w:br/>
        <w:t xml:space="preserve">      &lt;div class="white"&gt;♙&lt;/div&gt;</w:t>
        <w:br/>
        <w:t xml:space="preserve">      &lt;div class="black"&gt;♙&lt;/div&gt;</w:t>
        <w:br/>
        <w:t xml:space="preserve">      &lt;div class="white"&gt;♙&lt;/div&gt;</w:t>
        <w:br/>
        <w:t xml:space="preserve">      &lt;div class="black"&gt;♙&lt;/div&gt;</w:t>
        <w:br/>
        <w:t xml:space="preserve">      &lt;div class="white"&gt;♙&lt;/div&gt;</w:t>
        <w:br/>
        <w:t xml:space="preserve">      &lt;div class="black"&gt;♙&lt;/div&gt;</w:t>
        <w:br/>
        <w:t xml:space="preserve">      &lt;div class="white"&gt;♙&lt;/div&gt;</w:t>
        <w:br/>
        <w:t xml:space="preserve">      &lt;!-- Row 8 --&gt;</w:t>
        <w:br/>
        <w:t xml:space="preserve">      &lt;div class="white"&gt;♖&lt;/div&gt;</w:t>
        <w:br/>
        <w:t xml:space="preserve">      &lt;div class="black"&gt;♘&lt;/div&gt;</w:t>
        <w:br/>
        <w:t xml:space="preserve">      &lt;div class="white"&gt;♗&lt;/div&gt;</w:t>
        <w:br/>
        <w:t xml:space="preserve">      &lt;div class="black"&gt;♕&lt;/div&gt;</w:t>
        <w:br/>
        <w:t xml:space="preserve">      &lt;div class="white"&gt;♔&lt;/div&gt;</w:t>
        <w:br/>
        <w:t xml:space="preserve">      &lt;div class="black"&gt;♗&lt;/div&gt;</w:t>
        <w:br/>
        <w:t xml:space="preserve">      &lt;div class="white"&gt;♘&lt;/div&gt;</w:t>
        <w:br/>
        <w:t xml:space="preserve">      &lt;div class="black"&gt;♖&lt;/div&gt;</w:t>
        <w:br/>
        <w:t xml:space="preserve">    &lt;/div&gt;</w:t>
        <w:br/>
        <w:t xml:space="preserve">  &lt;/body&gt;</w:t>
        <w:br/>
        <w:t>&lt;/html&gt;</w:t>
        <w:br/>
      </w:r>
    </w:p>
    <w:p/>
    <w:p>
      <w:pPr>
        <w:pStyle w:val="Heading1"/>
      </w:pPr>
      <w:r>
        <w:t>Leave Letter</w:t>
      </w:r>
    </w:p>
    <w:p>
      <w:pPr>
        <w:pStyle w:val="Heading2"/>
      </w:pPr>
      <w:r>
        <w:t>HTML</w:t>
      </w:r>
    </w:p>
    <w:p>
      <w:r>
        <w:rPr>
          <w:rFonts w:ascii="Consolas" w:hAnsi="Consolas"/>
          <w:color w:val="646464"/>
          <w:sz w:val="20"/>
        </w:rPr>
        <w:t>HTML</w:t>
      </w:r>
    </w:p>
    <w:p>
      <w:r>
        <w:rPr>
          <w:rFonts w:ascii="Consolas" w:hAnsi="Consolas"/>
          <w:sz w:val="20"/>
        </w:rPr>
        <w:t>&lt;!DOCTYPE html&gt;</w:t>
        <w:br/>
        <w:t>&lt;html lang="en"&gt;</w:t>
        <w:br/>
        <w:t xml:space="preserve">  &lt;head&gt;</w:t>
        <w:br/>
        <w:t xml:space="preserve">    &lt;meta charset="UTF-8" /&gt;</w:t>
        <w:br/>
        <w:t xml:space="preserve">    &lt;meta name="viewport" content="width=device-width, initial-scale=1.0" /&gt;</w:t>
        <w:br/>
        <w:t xml:space="preserve">    &lt;title&gt;Leave Letter&lt;/title&gt;</w:t>
        <w:br/>
        <w:t xml:space="preserve">    &lt;style&gt;</w:t>
        <w:br/>
        <w:t xml:space="preserve">      body {</w:t>
        <w:br/>
        <w:t xml:space="preserve">        font-family: system-ui, -apple-system, BlinkMacSystemFont, sans-serif;</w:t>
        <w:br/>
        <w:t xml:space="preserve">        line-height: 1.6;</w:t>
        <w:br/>
        <w:t xml:space="preserve">        color: #100f0f;</w:t>
        <w:br/>
        <w:t xml:space="preserve">        background-color: #fffcf0;</w:t>
        <w:br/>
        <w:t xml:space="preserve">        margin: 0;</w:t>
        <w:br/>
        <w:t xml:space="preserve">        padding: 2rem;</w:t>
        <w:br/>
        <w:t xml:space="preserve">      }</w:t>
        <w:br/>
        <w:br/>
        <w:t xml:space="preserve">      .letter-container {</w:t>
        <w:br/>
        <w:t xml:space="preserve">        max-width: 600px;</w:t>
        <w:br/>
        <w:t xml:space="preserve">        margin: 0 auto;</w:t>
        <w:br/>
        <w:t xml:space="preserve">        padding: 2rem;</w:t>
        <w:br/>
        <w:t xml:space="preserve">        background-color: #fff;</w:t>
        <w:br/>
        <w:t xml:space="preserve">        box-shadow: 0 2px 8px rgba(0, 0, 0, 0.05);</w:t>
        <w:br/>
        <w:t xml:space="preserve">        border: 1px solid #e6e4d9;</w:t>
        <w:br/>
        <w:t xml:space="preserve">      }</w:t>
        <w:br/>
        <w:br/>
        <w:t xml:space="preserve">      .sender-info {</w:t>
        <w:br/>
        <w:t xml:space="preserve">        margin-bottom: 2rem;</w:t>
        <w:br/>
        <w:t xml:space="preserve">      }</w:t>
        <w:br/>
        <w:br/>
        <w:t xml:space="preserve">      .date {</w:t>
        <w:br/>
        <w:t xml:space="preserve">        margin-bottom: 2rem;</w:t>
        <w:br/>
        <w:t xml:space="preserve">        color: #6f6e69;</w:t>
        <w:br/>
        <w:t xml:space="preserve">      }</w:t>
        <w:br/>
        <w:br/>
        <w:t xml:space="preserve">      .recipient {</w:t>
        <w:br/>
        <w:t xml:space="preserve">        margin-bottom: 2rem;</w:t>
        <w:br/>
        <w:t xml:space="preserve">      }</w:t>
        <w:br/>
        <w:br/>
        <w:t xml:space="preserve">      .subject {</w:t>
        <w:br/>
        <w:t xml:space="preserve">        font-weight: 500;</w:t>
        <w:br/>
        <w:t xml:space="preserve">        margin-bottom: 2rem;</w:t>
        <w:br/>
        <w:t xml:space="preserve">        color: #66800b;</w:t>
        <w:br/>
        <w:t xml:space="preserve">      }</w:t>
        <w:br/>
        <w:br/>
        <w:t xml:space="preserve">      .content {</w:t>
        <w:br/>
        <w:t xml:space="preserve">        margin-bottom: 2rem;</w:t>
        <w:br/>
        <w:t xml:space="preserve">      }</w:t>
        <w:br/>
        <w:br/>
        <w:t xml:space="preserve">      .signature {</w:t>
        <w:br/>
        <w:t xml:space="preserve">        margin-top: 3rem;</w:t>
        <w:br/>
        <w:t xml:space="preserve">      }</w:t>
        <w:br/>
        <w:br/>
        <w:t xml:space="preserve">      p {</w:t>
        <w:br/>
        <w:t xml:space="preserve">        margin: 0.8rem 0;</w:t>
        <w:br/>
        <w:t xml:space="preserve">      }</w:t>
        <w:br/>
        <w:t xml:space="preserve">    &lt;/style&gt;</w:t>
        <w:br/>
        <w:t xml:space="preserve">  &lt;/head&gt;</w:t>
        <w:br/>
        <w:t xml:space="preserve">  &lt;body&gt;</w:t>
        <w:br/>
        <w:t xml:space="preserve">    &lt;div class="letter-container"&gt;</w:t>
        <w:br/>
        <w:t xml:space="preserve">      &lt;div class="sender-info"&gt;</w:t>
        <w:br/>
        <w:t xml:space="preserve">        &lt;p&gt;Shoubhit Dash&lt;/p&gt;</w:t>
        <w:br/>
        <w:t xml:space="preserve">        &lt;p&gt;23BRS1224&lt;/p&gt;</w:t>
        <w:br/>
        <w:t xml:space="preserve">        &lt;p&gt;School of Computer Science and Engineering&lt;/p&gt;</w:t>
        <w:br/>
        <w:t xml:space="preserve">        &lt;p&gt;VIT Chennai&lt;/p&gt;</w:t>
        <w:br/>
        <w:t xml:space="preserve">      &lt;/div&gt;</w:t>
        <w:br/>
        <w:br/>
        <w:t xml:space="preserve">      &lt;div class="date"&gt;</w:t>
        <w:br/>
        <w:t xml:space="preserve">        &lt;p&gt;January 8, 2024&lt;/p&gt;</w:t>
        <w:br/>
        <w:t xml:space="preserve">      &lt;/div&gt;</w:t>
        <w:br/>
        <w:br/>
        <w:t xml:space="preserve">      &lt;div class="recipient"&gt;</w:t>
        <w:br/>
        <w:t xml:space="preserve">        &lt;p&gt;The Proctor&lt;/p&gt;</w:t>
        <w:br/>
        <w:t xml:space="preserve">        &lt;p&gt;School of Computer Science and Engineering&lt;/p&gt;</w:t>
        <w:br/>
        <w:t xml:space="preserve">        &lt;p&gt;VIT Chennai&lt;/p&gt;</w:t>
        <w:br/>
        <w:t xml:space="preserve">      &lt;/div&gt;</w:t>
        <w:br/>
        <w:br/>
        <w:t xml:space="preserve">      &lt;div class="subject"&gt;</w:t>
        <w:br/>
        <w:t xml:space="preserve">        &lt;p&gt;Subject: Request for Leave during Pongal Holidays&lt;/p&gt;</w:t>
        <w:br/>
        <w:t xml:space="preserve">      &lt;/div&gt;</w:t>
        <w:br/>
        <w:br/>
        <w:t xml:space="preserve">      &lt;div class="content"&gt;</w:t>
        <w:br/>
        <w:t xml:space="preserve">        &lt;p&gt;Dear Sir/Madam,&lt;/p&gt;</w:t>
        <w:br/>
        <w:br/>
        <w:t xml:space="preserve">        &lt;p&gt;</w:t>
        <w:br/>
        <w:t xml:space="preserve">          I hope this letter finds you well. I am writing to request permission</w:t>
        <w:br/>
        <w:t xml:space="preserve">          to travel to my hometown during the upcoming Pongal holidays. I plan</w:t>
        <w:br/>
        <w:t xml:space="preserve">          to leave campus on January 13th and return on January 17th, 2024.</w:t>
        <w:br/>
        <w:t xml:space="preserve">        &lt;/p&gt;</w:t>
        <w:br/>
        <w:br/>
        <w:t xml:space="preserve">        &lt;p&gt;</w:t>
        <w:br/>
        <w:t xml:space="preserve">          This break would allow me to spend the festival with my family and</w:t>
        <w:br/>
        <w:t xml:space="preserve">          participate in our traditional celebrations. I assure you that I will</w:t>
        <w:br/>
        <w:t xml:space="preserve">          complete all pending academic work before my departure and stay</w:t>
        <w:br/>
        <w:t xml:space="preserve">          updated with any assignments given during this period.</w:t>
        <w:br/>
        <w:t xml:space="preserve">        &lt;/p&gt;</w:t>
        <w:br/>
        <w:br/>
        <w:t xml:space="preserve">        &lt;p&gt;</w:t>
        <w:br/>
        <w:t xml:space="preserve">          I would be grateful if you could grant me permission for the same.</w:t>
        <w:br/>
        <w:t xml:space="preserve">        &lt;/p&gt;</w:t>
        <w:br/>
        <w:br/>
        <w:t xml:space="preserve">        &lt;p&gt;Thank you for your consideration.&lt;/p&gt;</w:t>
        <w:br/>
        <w:t xml:space="preserve">      &lt;/div&gt;</w:t>
        <w:br/>
        <w:br/>
        <w:t xml:space="preserve">      &lt;div class="signature"&gt;</w:t>
        <w:br/>
        <w:t xml:space="preserve">        &lt;p&gt;Yours sincerely,&lt;/p&gt;</w:t>
        <w:br/>
        <w:t xml:space="preserve">        &lt;p&gt;Shoubhit Dash&lt;/p&gt;</w:t>
        <w:br/>
        <w:t xml:space="preserve">        &lt;p&gt;23BRS1224&lt;/p&gt;</w:t>
        <w:br/>
        <w:t xml:space="preserve">      &lt;/div&gt;</w:t>
        <w:br/>
        <w:t xml:space="preserve">    &lt;/div&gt;</w:t>
        <w:br/>
        <w:t xml:space="preserve">  &lt;/body&gt;</w:t>
        <w:br/>
        <w:t>&lt;/html&gt;</w:t>
        <w:br/>
      </w:r>
    </w:p>
    <w:p/>
    <w:p>
      <w:pPr>
        <w:pStyle w:val="Heading1"/>
      </w:pPr>
      <w:r>
        <w:t>Table</w:t>
      </w:r>
    </w:p>
    <w:p>
      <w:pPr>
        <w:pStyle w:val="Heading2"/>
      </w:pPr>
      <w:r>
        <w:t>HTML</w:t>
      </w:r>
    </w:p>
    <w:p>
      <w:r>
        <w:rPr>
          <w:rFonts w:ascii="Consolas" w:hAnsi="Consolas"/>
          <w:color w:val="646464"/>
          <w:sz w:val="20"/>
        </w:rPr>
        <w:t>HTML</w:t>
      </w:r>
    </w:p>
    <w:p>
      <w:r>
        <w:rPr>
          <w:rFonts w:ascii="Consolas" w:hAnsi="Consolas"/>
          <w:sz w:val="20"/>
        </w:rPr>
        <w:t>&lt;!DOCTYPE html&gt;</w:t>
        <w:br/>
        <w:t>&lt;html lang="en"&gt;</w:t>
        <w:br/>
        <w:t xml:space="preserve">  &lt;head&gt;</w:t>
        <w:br/>
        <w:t xml:space="preserve">    &lt;meta charset="UTF-8" /&gt;</w:t>
        <w:br/>
        <w:t xml:space="preserve">    &lt;meta name="viewport" content="width=device-width, initial-scale=1.0" /&gt;</w:t>
        <w:br/>
        <w:t xml:space="preserve">    &lt;title&gt;Table Layout&lt;/title&gt;</w:t>
        <w:br/>
        <w:t xml:space="preserve">    &lt;style&gt;</w:t>
        <w:br/>
        <w:t xml:space="preserve">      body {</w:t>
        <w:br/>
        <w:t xml:space="preserve">        font-family: system-ui, -apple-system, BlinkMacSystemFont, sans-serif;</w:t>
        <w:br/>
        <w:t xml:space="preserve">        background-color: #fffcf0;</w:t>
        <w:br/>
        <w:t xml:space="preserve">        display: grid;</w:t>
        <w:br/>
        <w:t xml:space="preserve">        place-items: center;</w:t>
        <w:br/>
        <w:t xml:space="preserve">        min-height: 100vh;</w:t>
        <w:br/>
        <w:t xml:space="preserve">        margin: 0;</w:t>
        <w:br/>
        <w:t xml:space="preserve">      }</w:t>
        <w:br/>
        <w:br/>
        <w:t xml:space="preserve">      .table {</w:t>
        <w:br/>
        <w:t xml:space="preserve">        border: 2px solid #100f0f;</w:t>
        <w:br/>
        <w:t xml:space="preserve">        border-collapse: collapse;</w:t>
        <w:br/>
        <w:t xml:space="preserve">        width: 600px;</w:t>
        <w:br/>
        <w:t xml:space="preserve">      }</w:t>
        <w:br/>
        <w:br/>
        <w:t xml:space="preserve">      .table td {</w:t>
        <w:br/>
        <w:t xml:space="preserve">        border: 1px solid #100f0f;</w:t>
        <w:br/>
        <w:t xml:space="preserve">        padding: 20px;</w:t>
        <w:br/>
        <w:t xml:space="preserve">        text-align: center;</w:t>
        <w:br/>
        <w:t xml:space="preserve">      }</w:t>
        <w:br/>
        <w:br/>
        <w:t xml:space="preserve">      /* Specific cell sizes */</w:t>
        <w:br/>
        <w:t xml:space="preserve">      .cell-a {</w:t>
        <w:br/>
        <w:t xml:space="preserve">        width: 20%;</w:t>
        <w:br/>
        <w:t xml:space="preserve">      }</w:t>
        <w:br/>
        <w:t xml:space="preserve">      .cell-bc {</w:t>
        <w:br/>
        <w:t xml:space="preserve">        width: 10%;</w:t>
        <w:br/>
        <w:t xml:space="preserve">      }</w:t>
        <w:br/>
        <w:t xml:space="preserve">      .cell-d {</w:t>
        <w:br/>
        <w:t xml:space="preserve">        width: 20%;</w:t>
        <w:br/>
        <w:t xml:space="preserve">      }</w:t>
        <w:br/>
        <w:t xml:space="preserve">      .cell-e {</w:t>
        <w:br/>
        <w:t xml:space="preserve">        width: 30%;</w:t>
        <w:br/>
        <w:t xml:space="preserve">      }</w:t>
        <w:br/>
        <w:t xml:space="preserve">      .cell-f {</w:t>
        <w:br/>
        <w:t xml:space="preserve">        width: 10%;</w:t>
        <w:br/>
        <w:t xml:space="preserve">      }</w:t>
        <w:br/>
        <w:t xml:space="preserve">      .cell-ghi {</w:t>
        <w:br/>
        <w:t xml:space="preserve">        width: 10%;</w:t>
        <w:br/>
        <w:t xml:space="preserve">      }</w:t>
        <w:br/>
        <w:t xml:space="preserve">      .cell-k {</w:t>
        <w:br/>
        <w:t xml:space="preserve">        width: 40%;</w:t>
        <w:br/>
        <w:t xml:space="preserve">      }</w:t>
        <w:br/>
        <w:t xml:space="preserve">      .cell-l {</w:t>
        <w:br/>
        <w:t xml:space="preserve">        width: 20%;</w:t>
        <w:br/>
        <w:t xml:space="preserve">      }</w:t>
        <w:br/>
        <w:t xml:space="preserve">      .cell-m {</w:t>
        <w:br/>
        <w:t xml:space="preserve">        width: 40%;</w:t>
        <w:br/>
        <w:t xml:space="preserve">      }</w:t>
        <w:br/>
        <w:t xml:space="preserve">    &lt;/style&gt;</w:t>
        <w:br/>
        <w:t xml:space="preserve">  &lt;/head&gt;</w:t>
        <w:br/>
        <w:t xml:space="preserve">  &lt;body&gt;</w:t>
        <w:br/>
        <w:t xml:space="preserve">    &lt;table class="table"&gt;</w:t>
        <w:br/>
        <w:t xml:space="preserve">      &lt;tr&gt;</w:t>
        <w:br/>
        <w:t xml:space="preserve">        &lt;td rowspan="2" class="cell-a"&gt;A&lt;/td&gt;</w:t>
        <w:br/>
        <w:t xml:space="preserve">        &lt;td class="cell-bc"&gt;B&lt;/td&gt;</w:t>
        <w:br/>
        <w:t xml:space="preserve">        &lt;td class="cell-d" rowspan="3"&gt;D&lt;/td&gt;</w:t>
        <w:br/>
        <w:t xml:space="preserve">        &lt;td colspan="2" class="cell-e"&gt;E&lt;/td&gt;</w:t>
        <w:br/>
        <w:t xml:space="preserve">        &lt;td class="cell-f"&gt;F&lt;/td&gt;</w:t>
        <w:br/>
        <w:t xml:space="preserve">      &lt;/tr&gt;</w:t>
        <w:br/>
        <w:t xml:space="preserve">      &lt;tr&gt;</w:t>
        <w:br/>
        <w:t xml:space="preserve">        &lt;td class="cell-bc"&gt;C&lt;/td&gt;</w:t>
        <w:br/>
        <w:t xml:space="preserve">        &lt;td rowspan="2" class="cell-ghi"&gt;G&lt;/td&gt;</w:t>
        <w:br/>
        <w:t xml:space="preserve">        &lt;td rowspan="2" class="cell-ghi"&gt;H&lt;/td&gt;</w:t>
        <w:br/>
        <w:t xml:space="preserve">        &lt;td rowspan="2" class="cell-ghi"&gt;I&lt;/td&gt;</w:t>
        <w:br/>
        <w:t xml:space="preserve">      &lt;/tr&gt;</w:t>
        <w:br/>
        <w:t xml:space="preserve">      &lt;tr&gt;</w:t>
        <w:br/>
        <w:t xml:space="preserve">        &lt;td colspan="2" class="cell-j"&gt;J&lt;/td&gt;</w:t>
        <w:br/>
        <w:t xml:space="preserve">      &lt;/tr&gt;</w:t>
        <w:br/>
        <w:t xml:space="preserve">      &lt;tr&gt;</w:t>
        <w:br/>
        <w:t xml:space="preserve">        &lt;td colspan="3" class="cell-k"&gt;K&lt;/td&gt;</w:t>
        <w:br/>
        <w:t xml:space="preserve">        &lt;td class="cell-l"&gt;L&lt;/td&gt;</w:t>
        <w:br/>
        <w:t xml:space="preserve">        &lt;td colspan="2" class="cell-m"&gt;M&lt;/td&gt;</w:t>
        <w:br/>
        <w:t xml:space="preserve">      &lt;/tr&gt;</w:t>
        <w:br/>
        <w:t xml:space="preserve">    &lt;/table&gt;</w:t>
        <w:br/>
        <w:t xml:space="preserve">  &lt;/body&gt;</w:t>
        <w:br/>
        <w:t>&lt;/html&gt;</w:t>
        <w:br/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