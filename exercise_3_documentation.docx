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Web Programming Lab - Exercise 3</w:t>
      </w:r>
    </w:p>
    <w:p>
      <w:r>
        <w:t>Name: Shoubhit Dash</w:t>
      </w:r>
    </w:p>
    <w:p>
      <w:r>
        <w:t>Registration Number: 23BRS1224</w:t>
      </w:r>
    </w:p>
    <w:p>
      <w:r>
        <w:t>Course Code: BCSE203E</w:t>
      </w:r>
    </w:p>
    <w:p>
      <w:r>
        <w:t>Live URL: https://webprog.nexxel.dev/3.html</w:t>
      </w:r>
    </w:p>
    <w:p/>
    <w:p>
      <w:pPr>
        <w:pStyle w:val="Heading1"/>
      </w:pPr>
      <w:r>
        <w:t>Problem 1</w:t>
      </w:r>
    </w:p>
    <w:p>
      <w:pPr>
        <w:pStyle w:val="Heading2"/>
      </w:pPr>
      <w:r>
        <w:t>HTML</w:t>
      </w:r>
    </w:p>
    <w:p>
      <w:r>
        <w:rPr>
          <w:rFonts w:ascii="Consolas" w:hAnsi="Consolas"/>
          <w:color w:val="646464"/>
          <w:sz w:val="20"/>
        </w:rPr>
        <w:t>HTML</w:t>
      </w:r>
    </w:p>
    <w:p>
      <w:r>
        <w:rPr>
          <w:rFonts w:ascii="Consolas" w:hAnsi="Consolas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&lt;title&gt;Problem 1&lt;/title&gt;</w:t>
        <w:br/>
        <w:t xml:space="preserve">    &lt;link rel="stylesheet" href="style.css" /&gt;</w:t>
        <w:br/>
        <w:t xml:space="preserve">  &lt;/head&gt;</w:t>
        <w:br/>
        <w:t xml:space="preserve">  &lt;body&gt;</w:t>
        <w:br/>
        <w:t xml:space="preserve">    &lt;div class="container"&gt;</w:t>
        <w:br/>
        <w:t xml:space="preserve">      &lt;div class="square"&gt;&lt;/div&gt;</w:t>
        <w:br/>
        <w:t xml:space="preserve">      &lt;div class="square"&gt;&lt;/div&gt;</w:t>
        <w:br/>
        <w:t xml:space="preserve">    &lt;/div&gt;</w:t>
        <w:br/>
        <w:t xml:space="preserve">  &lt;/body&gt;</w:t>
        <w:br/>
        <w:t>&lt;/html&gt;</w:t>
        <w:br/>
      </w:r>
    </w:p>
    <w:p/>
    <w:p>
      <w:pPr>
        <w:pStyle w:val="Heading2"/>
      </w:pPr>
      <w:r>
        <w:t>CSS</w:t>
      </w:r>
    </w:p>
    <w:p>
      <w:r>
        <w:rPr>
          <w:rFonts w:ascii="Consolas" w:hAnsi="Consolas"/>
          <w:color w:val="646464"/>
          <w:sz w:val="20"/>
        </w:rPr>
        <w:t>CSS</w:t>
      </w:r>
    </w:p>
    <w:p>
      <w:r>
        <w:rPr>
          <w:rFonts w:ascii="Consolas" w:hAnsi="Consolas"/>
          <w:sz w:val="20"/>
        </w:rPr>
        <w:t>.square {</w:t>
        <w:br/>
        <w:t xml:space="preserve">  width: 100px;</w:t>
        <w:br/>
        <w:t xml:space="preserve">  height: 100px;</w:t>
        <w:br/>
        <w:t xml:space="preserve">  background-color: red;</w:t>
        <w:br/>
        <w:t xml:space="preserve">  margin-bottom: 10px;</w:t>
        <w:br/>
        <w:t>}</w:t>
        <w:br/>
        <w:br/>
        <w:t>.container {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center;</w:t>
        <w:br/>
        <w:t xml:space="preserve">  min-height: 100vh;</w:t>
        <w:br/>
        <w:t xml:space="preserve">  margin: 0;</w:t>
        <w:br/>
        <w:t xml:space="preserve">  padding: 20px;</w:t>
        <w:br/>
        <w:t>}</w:t>
        <w:br/>
      </w:r>
    </w:p>
    <w:p/>
    <w:p>
      <w:r>
        <w:br w:type="page"/>
      </w:r>
    </w:p>
    <w:p>
      <w:pPr>
        <w:pStyle w:val="Heading1"/>
      </w:pPr>
      <w:r>
        <w:t>Problem 2</w:t>
      </w:r>
    </w:p>
    <w:p>
      <w:pPr>
        <w:pStyle w:val="Heading2"/>
      </w:pPr>
      <w:r>
        <w:t>HTML</w:t>
      </w:r>
    </w:p>
    <w:p>
      <w:r>
        <w:rPr>
          <w:rFonts w:ascii="Consolas" w:hAnsi="Consolas"/>
          <w:color w:val="646464"/>
          <w:sz w:val="20"/>
        </w:rPr>
        <w:t>HTML</w:t>
      </w:r>
    </w:p>
    <w:p>
      <w:r>
        <w:rPr>
          <w:rFonts w:ascii="Consolas" w:hAnsi="Consolas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&lt;title&gt;Problem 2&lt;/title&gt;</w:t>
        <w:br/>
        <w:t xml:space="preserve">    &lt;link rel="stylesheet" href="style.css" /&gt;</w:t>
        <w:br/>
        <w:t xml:space="preserve">  &lt;/head&gt;</w:t>
        <w:br/>
        <w:t xml:space="preserve">  &lt;body&gt;</w:t>
        <w:br/>
        <w:t xml:space="preserve">    &lt;div class="container"&gt;</w:t>
        <w:br/>
        <w:t xml:space="preserve">      &lt;div class="square"&gt;&lt;/div&gt;</w:t>
        <w:br/>
        <w:t xml:space="preserve">      &lt;div class="square"&gt;&lt;/div&gt;</w:t>
        <w:br/>
        <w:t xml:space="preserve">    &lt;/div&gt;</w:t>
        <w:br/>
        <w:t xml:space="preserve">  &lt;/body&gt;</w:t>
        <w:br/>
        <w:t>&lt;/html&gt;</w:t>
        <w:br/>
      </w:r>
    </w:p>
    <w:p/>
    <w:p>
      <w:pPr>
        <w:pStyle w:val="Heading2"/>
      </w:pPr>
      <w:r>
        <w:t>CSS</w:t>
      </w:r>
    </w:p>
    <w:p>
      <w:r>
        <w:rPr>
          <w:rFonts w:ascii="Consolas" w:hAnsi="Consolas"/>
          <w:color w:val="646464"/>
          <w:sz w:val="20"/>
        </w:rPr>
        <w:t>CSS</w:t>
      </w:r>
    </w:p>
    <w:p>
      <w:r>
        <w:rPr>
          <w:rFonts w:ascii="Consolas" w:hAnsi="Consolas"/>
          <w:sz w:val="20"/>
        </w:rPr>
        <w:t>.square {</w:t>
        <w:br/>
        <w:t xml:space="preserve">  width: 100px;</w:t>
        <w:br/>
        <w:t xml:space="preserve">  height: 100px;</w:t>
        <w:br/>
        <w:t xml:space="preserve">  background-color: red;</w:t>
        <w:br/>
        <w:t xml:space="preserve">  margin-right: 10px;</w:t>
        <w:br/>
        <w:t>}</w:t>
        <w:br/>
        <w:br/>
        <w:t>.container {</w:t>
        <w:br/>
        <w:t xml:space="preserve">  display: flex;</w:t>
        <w:br/>
        <w:t xml:space="preserve">  flex-direction: row;</w:t>
        <w:br/>
        <w:t xml:space="preserve">  align-items: center;</w:t>
        <w:br/>
        <w:t xml:space="preserve">  justify-content: center;</w:t>
        <w:br/>
        <w:t xml:space="preserve">  min-height: 100vh;</w:t>
        <w:br/>
        <w:t xml:space="preserve">  margin: 0;</w:t>
        <w:br/>
        <w:t xml:space="preserve">  padding: 20px;</w:t>
        <w:br/>
        <w:t>}</w:t>
        <w:br/>
      </w:r>
    </w:p>
    <w:p/>
    <w:p>
      <w:r>
        <w:br w:type="page"/>
      </w:r>
    </w:p>
    <w:p>
      <w:pPr>
        <w:pStyle w:val="Heading1"/>
      </w:pPr>
      <w:r>
        <w:t>Problem 3</w:t>
      </w:r>
    </w:p>
    <w:p>
      <w:pPr>
        <w:pStyle w:val="Heading2"/>
      </w:pPr>
      <w:r>
        <w:t>HTML</w:t>
      </w:r>
    </w:p>
    <w:p>
      <w:r>
        <w:rPr>
          <w:rFonts w:ascii="Consolas" w:hAnsi="Consolas"/>
          <w:color w:val="646464"/>
          <w:sz w:val="20"/>
        </w:rPr>
        <w:t>HTML</w:t>
      </w:r>
    </w:p>
    <w:p>
      <w:r>
        <w:rPr>
          <w:rFonts w:ascii="Consolas" w:hAnsi="Consolas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&lt;title&gt;Problem 3&lt;/title&gt;</w:t>
        <w:br/>
        <w:t xml:space="preserve">    &lt;link rel="stylesheet" href="style.css" /&gt;</w:t>
        <w:br/>
        <w:t xml:space="preserve">  &lt;/head&gt;</w:t>
        <w:br/>
        <w:t xml:space="preserve">  &lt;body&gt;</w:t>
        <w:br/>
        <w:t xml:space="preserve">    &lt;div class="container"&gt;</w:t>
        <w:br/>
        <w:t xml:space="preserve">      &lt;div class="login-card"&gt;</w:t>
        <w:br/>
        <w:t xml:space="preserve">        &lt;h2&gt;Login&lt;/h2&gt;</w:t>
        <w:br/>
        <w:t xml:space="preserve">        &lt;form&gt;</w:t>
        <w:br/>
        <w:t xml:space="preserve">          &lt;div class="form-group"&gt;</w:t>
        <w:br/>
        <w:t xml:space="preserve">            &lt;label for="username"&gt;Username&lt;/label&gt;</w:t>
        <w:br/>
        <w:t xml:space="preserve">            &lt;input</w:t>
        <w:br/>
        <w:t xml:space="preserve">              type="text"</w:t>
        <w:br/>
        <w:t xml:space="preserve">              id="username"</w:t>
        <w:br/>
        <w:t xml:space="preserve">              name="username"</w:t>
        <w:br/>
        <w:t xml:space="preserve">              placeholder="Enter your username"</w:t>
        <w:br/>
        <w:t xml:space="preserve">              required</w:t>
        <w:br/>
        <w:t xml:space="preserve">            /&gt;</w:t>
        <w:br/>
        <w:t xml:space="preserve">          &lt;/div&gt;</w:t>
        <w:br/>
        <w:br/>
        <w:t xml:space="preserve">          &lt;div class="form-group"&gt;</w:t>
        <w:br/>
        <w:t xml:space="preserve">            &lt;label for="password"&gt;Password&lt;/label&gt;</w:t>
        <w:br/>
        <w:t xml:space="preserve">            &lt;input</w:t>
        <w:br/>
        <w:t xml:space="preserve">              type="password"</w:t>
        <w:br/>
        <w:t xml:space="preserve">              id="password"</w:t>
        <w:br/>
        <w:t xml:space="preserve">              name="password"</w:t>
        <w:br/>
        <w:t xml:space="preserve">              placeholder="Enter your password"</w:t>
        <w:br/>
        <w:t xml:space="preserve">              required</w:t>
        <w:br/>
        <w:t xml:space="preserve">            /&gt;</w:t>
        <w:br/>
        <w:t xml:space="preserve">          &lt;/div&gt;</w:t>
        <w:br/>
        <w:br/>
        <w:t xml:space="preserve">          &lt;button type="submit"&gt;Login&lt;/button&gt;</w:t>
        <w:br/>
        <w:br/>
        <w:t xml:space="preserve">          &lt;div class="forgot-password"&gt;</w:t>
        <w:br/>
        <w:t xml:space="preserve">            &lt;a href="#"&gt;Forgot Password?&lt;/a&gt;</w:t>
        <w:br/>
        <w:t xml:space="preserve">          &lt;/div&gt;</w:t>
        <w:br/>
        <w:t xml:space="preserve">        &lt;/form&gt;</w:t>
        <w:br/>
        <w:t xml:space="preserve">      &lt;/div&gt;</w:t>
        <w:br/>
        <w:t xml:space="preserve">    &lt;/div&gt;</w:t>
        <w:br/>
        <w:t xml:space="preserve">  &lt;/body&gt;</w:t>
        <w:br/>
        <w:t>&lt;/html&gt;</w:t>
        <w:br/>
      </w:r>
    </w:p>
    <w:p/>
    <w:p>
      <w:pPr>
        <w:pStyle w:val="Heading2"/>
      </w:pPr>
      <w:r>
        <w:t>CSS</w:t>
      </w:r>
    </w:p>
    <w:p>
      <w:r>
        <w:rPr>
          <w:rFonts w:ascii="Consolas" w:hAnsi="Consolas"/>
          <w:color w:val="646464"/>
          <w:sz w:val="20"/>
        </w:rPr>
        <w:t>CSS</w:t>
      </w:r>
    </w:p>
    <w:p>
      <w:r>
        <w:rPr>
          <w:rFonts w:ascii="Consolas" w:hAnsi="Consolas"/>
          <w:sz w:val="20"/>
        </w:rPr>
        <w:t>body {</w:t>
        <w:br/>
        <w:t xml:space="preserve">  margin: 0;</w:t>
        <w:br/>
        <w:t xml:space="preserve">  font-family: system-ui, -apple-system, BlinkMacSystemFont, sans-serif;</w:t>
        <w:br/>
        <w:t xml:space="preserve">  background-color: #ffc0cb;</w:t>
        <w:br/>
        <w:t xml:space="preserve">  color: #333;</w:t>
        <w:br/>
        <w:t>}</w:t>
        <w:br/>
        <w:br/>
        <w:t>.container {</w:t>
        <w:br/>
        <w:t xml:space="preserve">  min-height: 100vh;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padding: 20px;</w:t>
        <w:br/>
        <w:t>}</w:t>
        <w:br/>
        <w:br/>
        <w:t>.login-card {</w:t>
        <w:br/>
        <w:t xml:space="preserve">  background: white;</w:t>
        <w:br/>
        <w:t xml:space="preserve">  padding: 2rem;</w:t>
        <w:br/>
        <w:t xml:space="preserve">  border-radius: 8px;</w:t>
        <w:br/>
        <w:t xml:space="preserve">  box-shadow: 0 4px 6px rgba(0, 0, 0, 0.1);</w:t>
        <w:br/>
        <w:t xml:space="preserve">  width: 100%;</w:t>
        <w:br/>
        <w:t xml:space="preserve">  max-width: 400px;</w:t>
        <w:br/>
        <w:t>}</w:t>
        <w:br/>
        <w:br/>
        <w:t>h2 {</w:t>
        <w:br/>
        <w:t xml:space="preserve">  margin: 0 0 1.5rem;</w:t>
        <w:br/>
        <w:t xml:space="preserve">  text-align: center;</w:t>
        <w:br/>
        <w:t xml:space="preserve">  color: #333;</w:t>
        <w:br/>
        <w:t>}</w:t>
        <w:br/>
        <w:br/>
        <w:t>.form-group {</w:t>
        <w:br/>
        <w:t xml:space="preserve">  margin-bottom: 1rem;</w:t>
        <w:br/>
        <w:t>}</w:t>
        <w:br/>
        <w:br/>
        <w:t>label {</w:t>
        <w:br/>
        <w:t xml:space="preserve">  display: block;</w:t>
        <w:br/>
        <w:t xml:space="preserve">  margin-bottom: 0.5rem;</w:t>
        <w:br/>
        <w:t xml:space="preserve">  color: #555;</w:t>
        <w:br/>
        <w:t xml:space="preserve">  font-size: 0.9rem;</w:t>
        <w:br/>
        <w:t>}</w:t>
        <w:br/>
        <w:br/>
        <w:t>input {</w:t>
        <w:br/>
        <w:t xml:space="preserve">  width: 100%;</w:t>
        <w:br/>
        <w:t xml:space="preserve">  padding: 0.75rem;</w:t>
        <w:br/>
        <w:t xml:space="preserve">  border: 1px solid #ddd;</w:t>
        <w:br/>
        <w:t xml:space="preserve">  border-radius: 4px;</w:t>
        <w:br/>
        <w:t xml:space="preserve">  font-size: 1rem;</w:t>
        <w:br/>
        <w:t xml:space="preserve">  box-sizing: border-box;</w:t>
        <w:br/>
        <w:t>}</w:t>
        <w:br/>
        <w:br/>
        <w:t>input:focus {</w:t>
        <w:br/>
        <w:t xml:space="preserve">  outline: none;</w:t>
        <w:br/>
        <w:t xml:space="preserve">  border-color: #0066ff;</w:t>
        <w:br/>
        <w:t xml:space="preserve">  box-shadow: 0 0 0 2px rgba(0, 102, 255, 0.2);</w:t>
        <w:br/>
        <w:t>}</w:t>
        <w:br/>
        <w:br/>
        <w:t>button {</w:t>
        <w:br/>
        <w:t xml:space="preserve">  width: 100%;</w:t>
        <w:br/>
        <w:t xml:space="preserve">  padding: 0.75rem;</w:t>
        <w:br/>
        <w:t xml:space="preserve">  background-color: #0066ff;</w:t>
        <w:br/>
        <w:t xml:space="preserve">  color: white;</w:t>
        <w:br/>
        <w:t xml:space="preserve">  border: none;</w:t>
        <w:br/>
        <w:t xml:space="preserve">  border-radius: 4px;</w:t>
        <w:br/>
        <w:t xml:space="preserve">  font-size: 1rem;</w:t>
        <w:br/>
        <w:t xml:space="preserve">  cursor: pointer;</w:t>
        <w:br/>
        <w:t xml:space="preserve">  margin-top: 1rem;</w:t>
        <w:br/>
        <w:t xml:space="preserve">  transition: background-color 0.2s ease;</w:t>
        <w:br/>
        <w:t>}</w:t>
        <w:br/>
        <w:br/>
        <w:t>button:hover {</w:t>
        <w:br/>
        <w:t xml:space="preserve">  background-color: #0052cc;</w:t>
        <w:br/>
        <w:t>}</w:t>
        <w:br/>
        <w:br/>
        <w:t>.forgot-password {</w:t>
        <w:br/>
        <w:t xml:space="preserve">  text-align: center;</w:t>
        <w:br/>
        <w:t xml:space="preserve">  margin-top: 1rem;</w:t>
        <w:br/>
        <w:t>}</w:t>
        <w:br/>
        <w:br/>
        <w:t>.forgot-password a {</w:t>
        <w:br/>
        <w:t xml:space="preserve">  color: #0066ff;</w:t>
        <w:br/>
        <w:t xml:space="preserve">  text-decoration: none;</w:t>
        <w:br/>
        <w:t xml:space="preserve">  font-size: 0.9rem;</w:t>
        <w:br/>
        <w:t xml:space="preserve">  transition: color 0.2s ease;</w:t>
        <w:br/>
        <w:t>}</w:t>
        <w:br/>
        <w:br/>
        <w:t>.forgot-password a:hover {</w:t>
        <w:br/>
        <w:t xml:space="preserve">  color: #0052cc;</w:t>
        <w:br/>
        <w:t>}</w:t>
        <w:br/>
      </w:r>
    </w:p>
    <w:p/>
    <w:p>
      <w:r>
        <w:br w:type="page"/>
      </w:r>
    </w:p>
    <w:p>
      <w:pPr>
        <w:pStyle w:val="Heading1"/>
      </w:pPr>
      <w:r>
        <w:t>Problem 4</w:t>
      </w:r>
    </w:p>
    <w:p>
      <w:pPr>
        <w:pStyle w:val="Heading2"/>
      </w:pPr>
      <w:r>
        <w:t>HTML</w:t>
      </w:r>
    </w:p>
    <w:p>
      <w:r>
        <w:rPr>
          <w:rFonts w:ascii="Consolas" w:hAnsi="Consolas"/>
          <w:color w:val="646464"/>
          <w:sz w:val="20"/>
        </w:rPr>
        <w:t>HTML</w:t>
      </w:r>
    </w:p>
    <w:p>
      <w:r>
        <w:rPr>
          <w:rFonts w:ascii="Consolas" w:hAnsi="Consolas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&lt;title&gt;Problem 4&lt;/title&gt;</w:t>
        <w:br/>
        <w:t xml:space="preserve">    &lt;link rel="stylesheet" href="style.css" /&gt;</w:t>
        <w:br/>
        <w:t xml:space="preserve">  &lt;/head&gt;</w:t>
        <w:br/>
        <w:t xml:space="preserve">  &lt;body&gt;</w:t>
        <w:br/>
        <w:t xml:space="preserve">    &lt;nav class="navbar"&gt;</w:t>
        <w:br/>
        <w:t xml:space="preserve">      &lt;ul&gt;</w:t>
        <w:br/>
        <w:t xml:space="preserve">        &lt;li&gt;&lt;a href="#"&gt;Home&lt;/a&gt;&lt;/li&gt;</w:t>
        <w:br/>
        <w:t xml:space="preserve">        &lt;li&gt;&lt;a href="#" class="active"&gt;Services&lt;/a&gt;&lt;/li&gt;</w:t>
        <w:br/>
        <w:t xml:space="preserve">        &lt;li&gt;&lt;a href="#"&gt;About&lt;/a&gt;&lt;/li&gt;</w:t>
        <w:br/>
        <w:t xml:space="preserve">        &lt;li&gt;&lt;a href="#"&gt;Contact&lt;/a&gt;&lt;/li&gt;</w:t>
        <w:br/>
        <w:t xml:space="preserve">      &lt;/ul&gt;</w:t>
        <w:br/>
        <w:t xml:space="preserve">    &lt;/nav&gt;</w:t>
        <w:br/>
        <w:br/>
        <w:t xml:space="preserve">    &lt;div class="dropdown-content"&gt;</w:t>
        <w:br/>
        <w:t xml:space="preserve">      &lt;a href="#"&gt;Web Design&lt;/a&gt;</w:t>
        <w:br/>
        <w:t xml:space="preserve">      &lt;a href="#"&gt;SEO&lt;/a&gt;</w:t>
        <w:br/>
        <w:t xml:space="preserve">      &lt;a href="#"&gt;Marketing&lt;/a&gt;</w:t>
        <w:br/>
        <w:t xml:space="preserve">    &lt;/div&gt;</w:t>
        <w:br/>
        <w:t xml:space="preserve">  &lt;/body&gt;</w:t>
        <w:br/>
        <w:t>&lt;/html&gt;</w:t>
        <w:br/>
      </w:r>
    </w:p>
    <w:p/>
    <w:p>
      <w:pPr>
        <w:pStyle w:val="Heading2"/>
      </w:pPr>
      <w:r>
        <w:t>CSS</w:t>
      </w:r>
    </w:p>
    <w:p>
      <w:r>
        <w:rPr>
          <w:rFonts w:ascii="Consolas" w:hAnsi="Consolas"/>
          <w:color w:val="646464"/>
          <w:sz w:val="20"/>
        </w:rPr>
        <w:t>CSS</w:t>
      </w:r>
    </w:p>
    <w:p>
      <w:r>
        <w:rPr>
          <w:rFonts w:ascii="Consolas" w:hAnsi="Consolas"/>
          <w:sz w:val="20"/>
        </w:rPr>
        <w:t>body {</w:t>
        <w:br/>
        <w:t xml:space="preserve">  margin: 0;</w:t>
        <w:br/>
        <w:t xml:space="preserve">  font-family: system-ui, -apple-system, BlinkMacSystemFont, sans-serif;</w:t>
        <w:br/>
        <w:t>}</w:t>
        <w:br/>
        <w:br/>
        <w:t>.navbar {</w:t>
        <w:br/>
        <w:t xml:space="preserve">  background-color: #222;</w:t>
        <w:br/>
        <w:t xml:space="preserve">  padding: 1rem;</w:t>
        <w:br/>
        <w:t>}</w:t>
        <w:br/>
        <w:br/>
        <w:t>.navbar ul {</w:t>
        <w:br/>
        <w:t xml:space="preserve">  list-style: none;</w:t>
        <w:br/>
        <w:t xml:space="preserve">  margin: 0;</w:t>
        <w:br/>
        <w:t xml:space="preserve">  padding: 0;</w:t>
        <w:br/>
        <w:t xml:space="preserve">  display: flex;</w:t>
        <w:br/>
        <w:t xml:space="preserve">  gap: 1rem;</w:t>
        <w:br/>
        <w:t>}</w:t>
        <w:br/>
        <w:br/>
        <w:t>.navbar li {</w:t>
        <w:br/>
        <w:t xml:space="preserve">  margin: 0;</w:t>
        <w:br/>
        <w:t>}</w:t>
        <w:br/>
        <w:br/>
        <w:t>.navbar a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display: block;</w:t>
        <w:br/>
        <w:t>}</w:t>
        <w:br/>
        <w:br/>
        <w:t>.navbar a.active {</w:t>
        <w:br/>
        <w:t xml:space="preserve">  color: #00ffff;</w:t>
        <w:br/>
        <w:t>}</w:t>
        <w:br/>
        <w:br/>
        <w:t>/* Dropdown styles */</w:t>
        <w:br/>
        <w:t>.dropdown-content {</w:t>
        <w:br/>
        <w:t xml:space="preserve">  position: absolute;</w:t>
        <w:br/>
        <w:t xml:space="preserve">  background-color: #333;</w:t>
        <w:br/>
        <w:t xml:space="preserve">  min-width: 160px;</w:t>
        <w:br/>
        <w:t xml:space="preserve">  top: 3.5rem;</w:t>
        <w:br/>
        <w:t xml:space="preserve">  left: 7rem;</w:t>
        <w:br/>
        <w:t>}</w:t>
        <w:br/>
        <w:br/>
        <w:t>.dropdown-content a {</w:t>
        <w:br/>
        <w:t xml:space="preserve">  color: white;</w:t>
        <w:br/>
        <w:t xml:space="preserve">  text-decoration: none;</w:t>
        <w:br/>
        <w:t xml:space="preserve">  padding: 0.75rem 1rem;</w:t>
        <w:br/>
        <w:t xml:space="preserve">  display: block;</w:t>
        <w:br/>
        <w:t>}</w:t>
        <w:br/>
      </w:r>
    </w:p>
    <w:p/>
    <w:p>
      <w:r>
        <w:br w:type="page"/>
      </w:r>
    </w:p>
    <w:p>
      <w:pPr>
        <w:pStyle w:val="Heading1"/>
      </w:pPr>
      <w:r>
        <w:t>Problem 5</w:t>
      </w:r>
    </w:p>
    <w:p>
      <w:pPr>
        <w:pStyle w:val="Heading2"/>
      </w:pPr>
      <w:r>
        <w:t>HTML</w:t>
      </w:r>
    </w:p>
    <w:p>
      <w:r>
        <w:rPr>
          <w:rFonts w:ascii="Consolas" w:hAnsi="Consolas"/>
          <w:color w:val="646464"/>
          <w:sz w:val="20"/>
        </w:rPr>
        <w:t>HTML</w:t>
      </w:r>
    </w:p>
    <w:p>
      <w:r>
        <w:rPr>
          <w:rFonts w:ascii="Consolas" w:hAnsi="Consolas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&lt;title&gt;Problem 5&lt;/title&gt;</w:t>
        <w:br/>
        <w:t xml:space="preserve">    &lt;link rel="stylesheet" href="style.css" /&gt;</w:t>
        <w:br/>
        <w:t xml:space="preserve">  &lt;/head&gt;</w:t>
        <w:br/>
        <w:t xml:space="preserve">  &lt;body&gt;</w:t>
        <w:br/>
        <w:t xml:space="preserve">    &lt;nav class="menu"&gt;</w:t>
        <w:br/>
        <w:t xml:space="preserve">      &lt;a href="#" class="active"&gt;Home&lt;/a&gt;</w:t>
        <w:br/>
        <w:t xml:space="preserve">      &lt;a href="#"&gt;Services&lt;/a&gt;</w:t>
        <w:br/>
        <w:t xml:space="preserve">      &lt;a href="#"&gt;About&lt;/a&gt;</w:t>
        <w:br/>
        <w:t xml:space="preserve">      &lt;a href="#"&gt;Portfolio&lt;/a&gt;</w:t>
        <w:br/>
        <w:t xml:space="preserve">      &lt;a href="#"&gt;Contact&lt;/a&gt;</w:t>
        <w:br/>
        <w:t xml:space="preserve">    &lt;/nav&gt;</w:t>
        <w:br/>
        <w:t xml:space="preserve">  &lt;/body&gt;</w:t>
        <w:br/>
        <w:t>&lt;/html&gt;</w:t>
        <w:br/>
      </w:r>
    </w:p>
    <w:p/>
    <w:p>
      <w:pPr>
        <w:pStyle w:val="Heading2"/>
      </w:pPr>
      <w:r>
        <w:t>CSS</w:t>
      </w:r>
    </w:p>
    <w:p>
      <w:r>
        <w:rPr>
          <w:rFonts w:ascii="Consolas" w:hAnsi="Consolas"/>
          <w:color w:val="646464"/>
          <w:sz w:val="20"/>
        </w:rPr>
        <w:t>CSS</w:t>
      </w:r>
    </w:p>
    <w:p>
      <w:r>
        <w:rPr>
          <w:rFonts w:ascii="Consolas" w:hAnsi="Consolas"/>
          <w:sz w:val="20"/>
        </w:rPr>
        <w:t>body {</w:t>
        <w:br/>
        <w:t xml:space="preserve">  margin: 0;</w:t>
        <w:br/>
        <w:t xml:space="preserve">  padding: 2rem;</w:t>
        <w:br/>
        <w:t xml:space="preserve">  font-family: system-ui, -apple-system, BlinkMacSystemFont, sans-serif;</w:t>
        <w:br/>
        <w:t xml:space="preserve">  background-color: #f0f0f0;</w:t>
        <w:br/>
        <w:t>}</w:t>
        <w:br/>
        <w:br/>
        <w:t>.menu {</w:t>
        <w:br/>
        <w:t xml:space="preserve">  width: 200px;</w:t>
        <w:br/>
        <w:t xml:space="preserve">  background-color: #333;</w:t>
        <w:br/>
        <w:t xml:space="preserve">  border-radius: 8px;</w:t>
        <w:br/>
        <w:t xml:space="preserve">  overflow: hidden;</w:t>
        <w:br/>
        <w:t xml:space="preserve">  box-shadow: 0 2px 10px rgba(0, 0, 0, 0.1);</w:t>
        <w:br/>
        <w:t>}</w:t>
        <w:br/>
        <w:br/>
        <w:t>.menu a {</w:t>
        <w:br/>
        <w:t xml:space="preserve">  display: block;</w:t>
        <w:br/>
        <w:t xml:space="preserve">  padding: 1rem;</w:t>
        <w:br/>
        <w:t xml:space="preserve">  color: white;</w:t>
        <w:br/>
        <w:t xml:space="preserve">  text-decoration: none;</w:t>
        <w:br/>
        <w:t xml:space="preserve">  font-size: 1.2rem;</w:t>
        <w:br/>
        <w:t xml:space="preserve">  border-bottom: 1px solid #444;</w:t>
        <w:br/>
        <w:t>}</w:t>
        <w:br/>
        <w:br/>
        <w:t>.menu a:last-child {</w:t>
        <w:br/>
        <w:t xml:space="preserve">  border-bottom: none;</w:t>
        <w:br/>
        <w:t>}</w:t>
        <w:br/>
        <w:br/>
        <w:t>.menu a.active {</w:t>
        <w:br/>
        <w:t xml:space="preserve">  background-color: #00ffff;</w:t>
        <w:br/>
        <w:t xml:space="preserve">  color: #333;</w:t>
        <w:br/>
        <w:t>}</w:t>
        <w:br/>
        <w:br/>
        <w:t>/* Dropdown styles */</w:t>
        <w:br/>
        <w:t>.dropdown-content {</w:t>
        <w:br/>
        <w:t xml:space="preserve">  position: absolute;</w:t>
        <w:br/>
        <w:t xml:space="preserve">  background-color: #333;</w:t>
        <w:br/>
        <w:t xml:space="preserve">  min-width: 160px;</w:t>
        <w:br/>
        <w:t xml:space="preserve">  top: 3.5rem;</w:t>
        <w:br/>
        <w:t xml:space="preserve">  left: 0;</w:t>
        <w:br/>
        <w:t>}</w:t>
        <w:br/>
        <w:br/>
        <w:t>.dropdown-content a {</w:t>
        <w:br/>
        <w:t xml:space="preserve">  color: white;</w:t>
        <w:br/>
        <w:t xml:space="preserve">  text-decoration: none;</w:t>
        <w:br/>
        <w:t xml:space="preserve">  padding: 0.75rem 1rem;</w:t>
        <w:br/>
        <w:t xml:space="preserve">  display: block;</w:t>
        <w:br/>
        <w:t>}</w:t>
        <w:br/>
      </w:r>
    </w:p>
    <w:p/>
    <w:p>
      <w:r>
        <w:br w:type="page"/>
      </w:r>
    </w:p>
    <w:p>
      <w:pPr>
        <w:pStyle w:val="Heading1"/>
      </w:pPr>
      <w:r>
        <w:t>Problem 6</w:t>
      </w:r>
    </w:p>
    <w:p>
      <w:pPr>
        <w:pStyle w:val="Heading2"/>
      </w:pPr>
      <w:r>
        <w:t>HTML</w:t>
      </w:r>
    </w:p>
    <w:p>
      <w:r>
        <w:rPr>
          <w:rFonts w:ascii="Consolas" w:hAnsi="Consolas"/>
          <w:color w:val="646464"/>
          <w:sz w:val="20"/>
        </w:rPr>
        <w:t>HTML</w:t>
      </w:r>
    </w:p>
    <w:p>
      <w:r>
        <w:rPr>
          <w:rFonts w:ascii="Consolas" w:hAnsi="Consolas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&lt;title&gt;Problem 6&lt;/title&gt;</w:t>
        <w:br/>
        <w:t xml:space="preserve">    &lt;link rel="stylesheet" href="style.css" /&gt;</w:t>
        <w:br/>
        <w:t xml:space="preserve">  &lt;/head&gt;</w:t>
        <w:br/>
        <w:t xml:space="preserve">  &lt;body&gt;</w:t>
        <w:br/>
        <w:t xml:space="preserve">    &lt;div class="logo"&gt;acer&lt;/div&gt;</w:t>
        <w:br/>
        <w:t xml:space="preserve">    &lt;div class="status"&gt;</w:t>
        <w:br/>
        <w:t xml:space="preserve">      &lt;div class="signal"&gt;No Signal&lt;/div&gt;</w:t>
        <w:br/>
        <w:t xml:space="preserve">      &lt;div class="input"&gt;VGA IN&lt;/div&gt;</w:t>
        <w:br/>
        <w:t xml:space="preserve">    &lt;/div&gt;</w:t>
        <w:br/>
        <w:t xml:space="preserve">  &lt;/body&gt;</w:t>
        <w:br/>
        <w:t>&lt;/html&gt;</w:t>
        <w:br/>
      </w:r>
    </w:p>
    <w:p/>
    <w:p>
      <w:pPr>
        <w:pStyle w:val="Heading2"/>
      </w:pPr>
      <w:r>
        <w:t>CSS</w:t>
      </w:r>
    </w:p>
    <w:p>
      <w:r>
        <w:rPr>
          <w:rFonts w:ascii="Consolas" w:hAnsi="Consolas"/>
          <w:color w:val="646464"/>
          <w:sz w:val="20"/>
        </w:rPr>
        <w:t>CSS</w:t>
      </w:r>
    </w:p>
    <w:p>
      <w:r>
        <w:rPr>
          <w:rFonts w:ascii="Consolas" w:hAnsi="Consolas"/>
          <w:sz w:val="20"/>
        </w:rPr>
        <w:t>body {</w:t>
        <w:br/>
        <w:t xml:space="preserve">  margin: 0;</w:t>
        <w:br/>
        <w:t xml:space="preserve">  background-color: #000;</w:t>
        <w:br/>
        <w:t xml:space="preserve">  overflow: hidden;</w:t>
        <w:br/>
        <w:t xml:space="preserve">  height: 100vh;</w:t>
        <w:br/>
        <w:t>}</w:t>
        <w:br/>
        <w:br/>
        <w:t>.logo {</w:t>
        <w:br/>
        <w:t xml:space="preserve">  position: absolute;</w:t>
        <w:br/>
        <w:t xml:space="preserve">  color: white;</w:t>
        <w:br/>
        <w:t xml:space="preserve">  font-family: Arial, sans-serif;</w:t>
        <w:br/>
        <w:t xml:space="preserve">  font-size: 4rem;</w:t>
        <w:br/>
        <w:t xml:space="preserve">  font-weight: 300;</w:t>
        <w:br/>
        <w:t xml:space="preserve">  text-transform: lowercase;</w:t>
        <w:br/>
        <w:t xml:space="preserve">  user-select: none;</w:t>
        <w:br/>
        <w:t xml:space="preserve">  animation: moveX 7s linear infinite alternate,</w:t>
        <w:br/>
        <w:t xml:space="preserve">    moveY 4s linear infinite alternate;</w:t>
        <w:br/>
        <w:t>}</w:t>
        <w:br/>
        <w:br/>
        <w:t>@keyframes moveX {</w:t>
        <w:br/>
        <w:t xml:space="preserve">  from {</w:t>
        <w:br/>
        <w:t xml:space="preserve">    left: 0;</w:t>
        <w:br/>
        <w:t xml:space="preserve">  }</w:t>
        <w:br/>
        <w:t xml:space="preserve">  to {</w:t>
        <w:br/>
        <w:t xml:space="preserve">    left: calc(100% - 10rem);</w:t>
        <w:br/>
        <w:t xml:space="preserve">  }</w:t>
        <w:br/>
        <w:t>}</w:t>
        <w:br/>
        <w:br/>
        <w:t>@keyframes moveY {</w:t>
        <w:br/>
        <w:t xml:space="preserve">  from {</w:t>
        <w:br/>
        <w:t xml:space="preserve">    top: 0;</w:t>
        <w:br/>
        <w:t xml:space="preserve">  }</w:t>
        <w:br/>
        <w:t xml:space="preserve">  to {</w:t>
        <w:br/>
        <w:t xml:space="preserve">    top: calc(100% - 6rem);</w:t>
        <w:br/>
        <w:t xml:space="preserve">  }</w:t>
        <w:br/>
        <w:t>}</w:t>
        <w:br/>
        <w:br/>
        <w:t>.status {</w:t>
        <w:br/>
        <w:t xml:space="preserve">  position: fixed;</w:t>
        <w:br/>
        <w:t xml:space="preserve">  bottom: 2rem;</w:t>
        <w:br/>
        <w:t xml:space="preserve">  right: 2rem;</w:t>
        <w:br/>
        <w:t xml:space="preserve">  color: white;</w:t>
        <w:br/>
        <w:t xml:space="preserve">  font-family: Arial, sans-serif;</w:t>
        <w:br/>
        <w:t xml:space="preserve">  font-size: 0.9rem;</w:t>
        <w:br/>
        <w:t xml:space="preserve">  text-align: right;</w:t>
        <w:br/>
        <w:t>}</w:t>
        <w:br/>
        <w:br/>
        <w:t>.signal {</w:t>
        <w:br/>
        <w:t xml:space="preserve">  margin-bottom: 0.25rem;</w:t>
        <w:br/>
        <w:t>}</w:t>
        <w:br/>
        <w:br/>
        <w:t>.input {</w:t>
        <w:br/>
        <w:t xml:space="preserve">  font-size: 0.8rem;</w:t>
        <w:br/>
        <w:t xml:space="preserve">  opacity: 0.9;</w:t>
        <w:br/>
        <w:t>}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